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332"/>
      </w:tblGrid>
      <w:tr w:rsidR="007846E8" w14:paraId="5B5BAB50" w14:textId="77777777" w:rsidTr="00501544">
        <w:tc>
          <w:tcPr>
            <w:tcW w:w="4675" w:type="dxa"/>
          </w:tcPr>
          <w:p w14:paraId="713101E8" w14:textId="77777777" w:rsidR="007846E8" w:rsidRDefault="007846E8" w:rsidP="00501544">
            <w:r>
              <w:t>Test of Objective</w:t>
            </w:r>
          </w:p>
        </w:tc>
        <w:tc>
          <w:tcPr>
            <w:tcW w:w="4675" w:type="dxa"/>
          </w:tcPr>
          <w:p w14:paraId="00230AA2" w14:textId="77777777" w:rsidR="007846E8" w:rsidRDefault="007846E8" w:rsidP="00501544">
            <w:r w:rsidRPr="00181BA9">
              <w:t>Verify the login functionality</w:t>
            </w:r>
          </w:p>
        </w:tc>
      </w:tr>
      <w:tr w:rsidR="007846E8" w14:paraId="101B78F7" w14:textId="77777777" w:rsidTr="00501544">
        <w:tc>
          <w:tcPr>
            <w:tcW w:w="4675" w:type="dxa"/>
          </w:tcPr>
          <w:p w14:paraId="66C7FA52" w14:textId="77777777" w:rsidR="007846E8" w:rsidRDefault="007846E8" w:rsidP="00501544">
            <w:r>
              <w:t>Name of user</w:t>
            </w:r>
          </w:p>
        </w:tc>
        <w:tc>
          <w:tcPr>
            <w:tcW w:w="4675" w:type="dxa"/>
          </w:tcPr>
          <w:p w14:paraId="20DB1759" w14:textId="4562769B" w:rsidR="007846E8" w:rsidRDefault="00D056F3" w:rsidP="00501544">
            <w:r>
              <w:t>Auntora Yasmin</w:t>
            </w:r>
          </w:p>
        </w:tc>
      </w:tr>
      <w:tr w:rsidR="007846E8" w14:paraId="4F453230" w14:textId="77777777" w:rsidTr="00501544">
        <w:tc>
          <w:tcPr>
            <w:tcW w:w="4675" w:type="dxa"/>
          </w:tcPr>
          <w:p w14:paraId="08FC6816" w14:textId="77777777" w:rsidR="007846E8" w:rsidRDefault="007846E8" w:rsidP="00501544">
            <w:r>
              <w:t>Test Date</w:t>
            </w:r>
          </w:p>
        </w:tc>
        <w:tc>
          <w:tcPr>
            <w:tcW w:w="4675" w:type="dxa"/>
          </w:tcPr>
          <w:p w14:paraId="5631CAFD" w14:textId="77777777" w:rsidR="007846E8" w:rsidRDefault="007846E8" w:rsidP="00501544">
            <w:r>
              <w:t>24/12/2024</w:t>
            </w:r>
          </w:p>
        </w:tc>
      </w:tr>
      <w:tr w:rsidR="007846E8" w14:paraId="28C0FA03" w14:textId="77777777" w:rsidTr="00501544">
        <w:tc>
          <w:tcPr>
            <w:tcW w:w="4675" w:type="dxa"/>
          </w:tcPr>
          <w:p w14:paraId="2CA332F5" w14:textId="77777777" w:rsidR="007846E8" w:rsidRDefault="007846E8" w:rsidP="00501544">
            <w:r>
              <w:t>Version</w:t>
            </w:r>
          </w:p>
        </w:tc>
        <w:tc>
          <w:tcPr>
            <w:tcW w:w="4675" w:type="dxa"/>
          </w:tcPr>
          <w:p w14:paraId="0BE69A7A" w14:textId="77777777" w:rsidR="007846E8" w:rsidRDefault="007846E8" w:rsidP="00501544">
            <w:r>
              <w:t>1.0</w:t>
            </w:r>
          </w:p>
        </w:tc>
      </w:tr>
    </w:tbl>
    <w:p w14:paraId="0E4407B4" w14:textId="77777777" w:rsidR="00654E11" w:rsidRDefault="007846E8">
      <w:pPr>
        <w:pStyle w:val="Heading2"/>
      </w:pPr>
      <w:r>
        <w:t>Registration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798"/>
        <w:gridCol w:w="1279"/>
      </w:tblGrid>
      <w:tr w:rsidR="00654E11" w14:paraId="36EFFAE1" w14:textId="77777777" w:rsidTr="007B5336">
        <w:tc>
          <w:tcPr>
            <w:tcW w:w="911" w:type="dxa"/>
          </w:tcPr>
          <w:p w14:paraId="62E84A39" w14:textId="77777777" w:rsidR="00654E11" w:rsidRDefault="00BD6667">
            <w:r>
              <w:t>Test Case ID</w:t>
            </w:r>
          </w:p>
        </w:tc>
        <w:tc>
          <w:tcPr>
            <w:tcW w:w="1329" w:type="dxa"/>
          </w:tcPr>
          <w:p w14:paraId="047451A4" w14:textId="77777777" w:rsidR="00654E11" w:rsidRDefault="00BD6667">
            <w:r>
              <w:t>Title</w:t>
            </w:r>
          </w:p>
        </w:tc>
        <w:tc>
          <w:tcPr>
            <w:tcW w:w="1284" w:type="dxa"/>
          </w:tcPr>
          <w:p w14:paraId="7D6CA763" w14:textId="77777777" w:rsidR="00654E11" w:rsidRDefault="00BD6667">
            <w:r>
              <w:t>Description</w:t>
            </w:r>
          </w:p>
        </w:tc>
        <w:tc>
          <w:tcPr>
            <w:tcW w:w="1284" w:type="dxa"/>
          </w:tcPr>
          <w:p w14:paraId="4C5E849D" w14:textId="77777777" w:rsidR="00654E11" w:rsidRDefault="00BD6667">
            <w:r>
              <w:t>Reproduce Steps</w:t>
            </w:r>
          </w:p>
        </w:tc>
        <w:tc>
          <w:tcPr>
            <w:tcW w:w="1298" w:type="dxa"/>
          </w:tcPr>
          <w:p w14:paraId="61125A6B" w14:textId="77777777" w:rsidR="00654E11" w:rsidRDefault="00BD6667">
            <w:r>
              <w:t>Expected Result</w:t>
            </w:r>
          </w:p>
        </w:tc>
        <w:tc>
          <w:tcPr>
            <w:tcW w:w="791" w:type="dxa"/>
          </w:tcPr>
          <w:p w14:paraId="18239D7B" w14:textId="77777777" w:rsidR="00654E11" w:rsidRDefault="00BD6667">
            <w:r>
              <w:t>Actual Result</w:t>
            </w:r>
          </w:p>
        </w:tc>
        <w:tc>
          <w:tcPr>
            <w:tcW w:w="776" w:type="dxa"/>
          </w:tcPr>
          <w:p w14:paraId="295D2CA9" w14:textId="77777777" w:rsidR="00654E11" w:rsidRDefault="00BD6667">
            <w:r>
              <w:t>Status</w:t>
            </w:r>
          </w:p>
        </w:tc>
        <w:tc>
          <w:tcPr>
            <w:tcW w:w="1525" w:type="dxa"/>
          </w:tcPr>
          <w:p w14:paraId="768712FA" w14:textId="77777777" w:rsidR="00654E11" w:rsidRDefault="00BD6667">
            <w:r>
              <w:t>Comments</w:t>
            </w:r>
          </w:p>
        </w:tc>
      </w:tr>
      <w:tr w:rsidR="00654E11" w14:paraId="43A1CB6B" w14:textId="77777777" w:rsidTr="007B5336">
        <w:tc>
          <w:tcPr>
            <w:tcW w:w="911" w:type="dxa"/>
          </w:tcPr>
          <w:p w14:paraId="2F785F88" w14:textId="77777777" w:rsidR="00654E11" w:rsidRDefault="00BD6667">
            <w:r>
              <w:t>REG_01</w:t>
            </w:r>
          </w:p>
        </w:tc>
        <w:tc>
          <w:tcPr>
            <w:tcW w:w="1329" w:type="dxa"/>
          </w:tcPr>
          <w:p w14:paraId="37F5BD6C" w14:textId="77777777" w:rsidR="00654E11" w:rsidRDefault="00BD6667">
            <w:r>
              <w:t>Valid Registration</w:t>
            </w:r>
          </w:p>
        </w:tc>
        <w:tc>
          <w:tcPr>
            <w:tcW w:w="1284" w:type="dxa"/>
          </w:tcPr>
          <w:p w14:paraId="6970A9FB" w14:textId="77777777" w:rsidR="00654E11" w:rsidRDefault="00BD6667">
            <w:r>
              <w:t>Ensure registration works with valid data.</w:t>
            </w:r>
          </w:p>
        </w:tc>
        <w:tc>
          <w:tcPr>
            <w:tcW w:w="1284" w:type="dxa"/>
          </w:tcPr>
          <w:p w14:paraId="2235E28B" w14:textId="77777777" w:rsidR="00654E11" w:rsidRDefault="00BD6667">
            <w:r>
              <w:t>1. Navigate to the 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0840B89B" w14:textId="77777777" w:rsidR="00654E11" w:rsidRDefault="00BD6667">
            <w:r>
              <w:t>User is registered successfully and redirected to the My Account page.</w:t>
            </w:r>
          </w:p>
        </w:tc>
        <w:tc>
          <w:tcPr>
            <w:tcW w:w="791" w:type="dxa"/>
          </w:tcPr>
          <w:p w14:paraId="35F6B813" w14:textId="77777777" w:rsidR="00654E11" w:rsidRDefault="00654E11"/>
        </w:tc>
        <w:tc>
          <w:tcPr>
            <w:tcW w:w="776" w:type="dxa"/>
          </w:tcPr>
          <w:p w14:paraId="5500795B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0E3C8AB4" w14:textId="77777777" w:rsidR="00654E11" w:rsidRDefault="00654E11"/>
        </w:tc>
      </w:tr>
      <w:tr w:rsidR="00654E11" w14:paraId="4D7F8035" w14:textId="77777777" w:rsidTr="007B5336">
        <w:tc>
          <w:tcPr>
            <w:tcW w:w="911" w:type="dxa"/>
          </w:tcPr>
          <w:p w14:paraId="3105B245" w14:textId="77777777" w:rsidR="00654E11" w:rsidRDefault="00BD6667">
            <w:r>
              <w:t>REG_02</w:t>
            </w:r>
          </w:p>
        </w:tc>
        <w:tc>
          <w:tcPr>
            <w:tcW w:w="1329" w:type="dxa"/>
          </w:tcPr>
          <w:p w14:paraId="4294D835" w14:textId="77777777" w:rsidR="00654E11" w:rsidRDefault="00BD6667">
            <w:r>
              <w:t>Invalid Email Format</w:t>
            </w:r>
          </w:p>
        </w:tc>
        <w:tc>
          <w:tcPr>
            <w:tcW w:w="1284" w:type="dxa"/>
          </w:tcPr>
          <w:p w14:paraId="63374C9B" w14:textId="77777777" w:rsidR="00654E11" w:rsidRDefault="00BD6667">
            <w:r>
              <w:t>Check error message when an invalid email format is entered.</w:t>
            </w:r>
          </w:p>
        </w:tc>
        <w:tc>
          <w:tcPr>
            <w:tcW w:w="1284" w:type="dxa"/>
          </w:tcPr>
          <w:p w14:paraId="5B82D0F7" w14:textId="77777777" w:rsidR="00654E11" w:rsidRDefault="00BD6667">
            <w:r>
              <w:t>1. 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44977AD5" w14:textId="77777777" w:rsidR="00654E11" w:rsidRDefault="00BD6667">
            <w:r>
              <w:t>An error message is displayed: "Invalid email address."</w:t>
            </w:r>
          </w:p>
        </w:tc>
        <w:tc>
          <w:tcPr>
            <w:tcW w:w="791" w:type="dxa"/>
          </w:tcPr>
          <w:p w14:paraId="025014D3" w14:textId="77777777" w:rsidR="00654E11" w:rsidRDefault="00654E11"/>
        </w:tc>
        <w:tc>
          <w:tcPr>
            <w:tcW w:w="776" w:type="dxa"/>
          </w:tcPr>
          <w:p w14:paraId="553B9527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69D5E357" w14:textId="77777777" w:rsidR="00654E11" w:rsidRDefault="00654E11"/>
        </w:tc>
      </w:tr>
      <w:tr w:rsidR="00654E11" w14:paraId="5621BDF2" w14:textId="77777777" w:rsidTr="007B5336">
        <w:tc>
          <w:tcPr>
            <w:tcW w:w="911" w:type="dxa"/>
          </w:tcPr>
          <w:p w14:paraId="2F6657E8" w14:textId="77777777" w:rsidR="00654E11" w:rsidRDefault="00BD6667">
            <w:r>
              <w:t>REG_03</w:t>
            </w:r>
          </w:p>
        </w:tc>
        <w:tc>
          <w:tcPr>
            <w:tcW w:w="1329" w:type="dxa"/>
          </w:tcPr>
          <w:p w14:paraId="04473348" w14:textId="77777777" w:rsidR="00654E11" w:rsidRDefault="00BD6667">
            <w:r>
              <w:t>Missing Required Fields</w:t>
            </w:r>
          </w:p>
        </w:tc>
        <w:tc>
          <w:tcPr>
            <w:tcW w:w="1284" w:type="dxa"/>
          </w:tcPr>
          <w:p w14:paraId="3A86F606" w14:textId="77777777" w:rsidR="00654E11" w:rsidRDefault="00BD6667">
            <w:r>
              <w:t>Verify error message when mandatory fields are left blank.</w:t>
            </w:r>
          </w:p>
        </w:tc>
        <w:tc>
          <w:tcPr>
            <w:tcW w:w="1284" w:type="dxa"/>
          </w:tcPr>
          <w:p w14:paraId="669905BD" w14:textId="77777777" w:rsidR="00654E11" w:rsidRDefault="00BD6667">
            <w:r>
              <w:t>1. 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177E2165" w14:textId="77777777" w:rsidR="00654E11" w:rsidRDefault="00BD6667">
            <w:r>
              <w:t>An error message is displayed: "Please fill in this field."</w:t>
            </w:r>
          </w:p>
        </w:tc>
        <w:tc>
          <w:tcPr>
            <w:tcW w:w="791" w:type="dxa"/>
          </w:tcPr>
          <w:p w14:paraId="5CD3CB39" w14:textId="77777777" w:rsidR="00654E11" w:rsidRDefault="00654E11"/>
        </w:tc>
        <w:tc>
          <w:tcPr>
            <w:tcW w:w="776" w:type="dxa"/>
          </w:tcPr>
          <w:p w14:paraId="44283800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55F94039" w14:textId="77777777" w:rsidR="00654E11" w:rsidRDefault="00654E11"/>
        </w:tc>
      </w:tr>
      <w:tr w:rsidR="00654E11" w14:paraId="59557212" w14:textId="77777777" w:rsidTr="007B5336">
        <w:tc>
          <w:tcPr>
            <w:tcW w:w="911" w:type="dxa"/>
          </w:tcPr>
          <w:p w14:paraId="6780D4B0" w14:textId="77777777" w:rsidR="00654E11" w:rsidRDefault="00BD6667">
            <w:r>
              <w:t>REG_04</w:t>
            </w:r>
          </w:p>
        </w:tc>
        <w:tc>
          <w:tcPr>
            <w:tcW w:w="1329" w:type="dxa"/>
          </w:tcPr>
          <w:p w14:paraId="546C53BB" w14:textId="77777777" w:rsidR="00654E11" w:rsidRDefault="00BD6667">
            <w:r>
              <w:t>Weak Password</w:t>
            </w:r>
          </w:p>
        </w:tc>
        <w:tc>
          <w:tcPr>
            <w:tcW w:w="1284" w:type="dxa"/>
          </w:tcPr>
          <w:p w14:paraId="5AD50712" w14:textId="77777777" w:rsidR="00654E11" w:rsidRDefault="00BD6667">
            <w:r>
              <w:t>Test weak password validation.</w:t>
            </w:r>
          </w:p>
        </w:tc>
        <w:tc>
          <w:tcPr>
            <w:tcW w:w="1284" w:type="dxa"/>
          </w:tcPr>
          <w:p w14:paraId="397D2B16" w14:textId="77777777" w:rsidR="00654E11" w:rsidRDefault="00BD6667">
            <w:r>
              <w:t>1. Navigate to the registration page.</w:t>
            </w:r>
            <w:r>
              <w:br/>
              <w:t>2. Enter a weak password.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11EAB3E7" w14:textId="77777777" w:rsidR="00654E11" w:rsidRDefault="00BD6667">
            <w:r>
              <w:t>An error message is displayed: "Password must be at least 6 characters."</w:t>
            </w:r>
          </w:p>
        </w:tc>
        <w:tc>
          <w:tcPr>
            <w:tcW w:w="791" w:type="dxa"/>
          </w:tcPr>
          <w:p w14:paraId="74044E47" w14:textId="77777777" w:rsidR="00654E11" w:rsidRDefault="00654E11"/>
        </w:tc>
        <w:tc>
          <w:tcPr>
            <w:tcW w:w="776" w:type="dxa"/>
          </w:tcPr>
          <w:p w14:paraId="643BDDD2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67B9AE02" w14:textId="77777777" w:rsidR="00654E11" w:rsidRDefault="00654E11"/>
        </w:tc>
      </w:tr>
      <w:tr w:rsidR="00654E11" w14:paraId="5F27DBEB" w14:textId="77777777" w:rsidTr="007B5336">
        <w:tc>
          <w:tcPr>
            <w:tcW w:w="911" w:type="dxa"/>
          </w:tcPr>
          <w:p w14:paraId="3E05F33B" w14:textId="77777777" w:rsidR="00654E11" w:rsidRDefault="00BD6667">
            <w:r>
              <w:lastRenderedPageBreak/>
              <w:t>REG_05</w:t>
            </w:r>
          </w:p>
        </w:tc>
        <w:tc>
          <w:tcPr>
            <w:tcW w:w="1329" w:type="dxa"/>
          </w:tcPr>
          <w:p w14:paraId="0550FE59" w14:textId="77777777" w:rsidR="00654E11" w:rsidRDefault="00BD6667">
            <w:r>
              <w:t>Email Already Registered</w:t>
            </w:r>
          </w:p>
        </w:tc>
        <w:tc>
          <w:tcPr>
            <w:tcW w:w="1284" w:type="dxa"/>
          </w:tcPr>
          <w:p w14:paraId="0F3A3CA1" w14:textId="77777777" w:rsidR="00654E11" w:rsidRDefault="00BD6667">
            <w:r>
              <w:t>Check error for already registered email.</w:t>
            </w:r>
          </w:p>
        </w:tc>
        <w:tc>
          <w:tcPr>
            <w:tcW w:w="1284" w:type="dxa"/>
          </w:tcPr>
          <w:p w14:paraId="4834AAFA" w14:textId="77777777" w:rsidR="00654E11" w:rsidRDefault="00BD6667">
            <w:r>
              <w:t>1. Navigate to the registration page.</w:t>
            </w:r>
            <w:r>
              <w:br/>
              <w:t>2. Use an already registered email.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27902565" w14:textId="77777777" w:rsidR="00654E11" w:rsidRDefault="00BD6667">
            <w:r>
              <w:t>An error message is displayed: "Email is already registered."</w:t>
            </w:r>
          </w:p>
        </w:tc>
        <w:tc>
          <w:tcPr>
            <w:tcW w:w="791" w:type="dxa"/>
          </w:tcPr>
          <w:p w14:paraId="5FF74EBC" w14:textId="77777777" w:rsidR="00654E11" w:rsidRDefault="00654E11"/>
        </w:tc>
        <w:tc>
          <w:tcPr>
            <w:tcW w:w="776" w:type="dxa"/>
          </w:tcPr>
          <w:p w14:paraId="2D94613C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3062F398" w14:textId="77777777" w:rsidR="00654E11" w:rsidRDefault="00654E11"/>
        </w:tc>
      </w:tr>
    </w:tbl>
    <w:p w14:paraId="172CAE13" w14:textId="77777777" w:rsidR="00654E11" w:rsidRDefault="00BD6667">
      <w:pPr>
        <w:pStyle w:val="Heading2"/>
      </w:pPr>
      <w:r>
        <w:t>Login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654E11" w14:paraId="7BFDB332" w14:textId="77777777" w:rsidTr="007B5336">
        <w:tc>
          <w:tcPr>
            <w:tcW w:w="844" w:type="dxa"/>
          </w:tcPr>
          <w:p w14:paraId="281ED15E" w14:textId="77777777" w:rsidR="00654E11" w:rsidRDefault="00BD6667">
            <w:r>
              <w:t>Test Case ID</w:t>
            </w:r>
          </w:p>
        </w:tc>
        <w:tc>
          <w:tcPr>
            <w:tcW w:w="1286" w:type="dxa"/>
          </w:tcPr>
          <w:p w14:paraId="4152BB0C" w14:textId="77777777" w:rsidR="00654E11" w:rsidRDefault="00BD6667">
            <w:r>
              <w:t>Title</w:t>
            </w:r>
          </w:p>
        </w:tc>
        <w:tc>
          <w:tcPr>
            <w:tcW w:w="1400" w:type="dxa"/>
          </w:tcPr>
          <w:p w14:paraId="1DDE822B" w14:textId="77777777" w:rsidR="00654E11" w:rsidRDefault="00BD6667">
            <w:r>
              <w:t>Description</w:t>
            </w:r>
          </w:p>
        </w:tc>
        <w:tc>
          <w:tcPr>
            <w:tcW w:w="1268" w:type="dxa"/>
          </w:tcPr>
          <w:p w14:paraId="7C34780B" w14:textId="77777777" w:rsidR="00654E11" w:rsidRDefault="00BD6667">
            <w:r>
              <w:t>Reproduce Steps</w:t>
            </w:r>
          </w:p>
        </w:tc>
        <w:tc>
          <w:tcPr>
            <w:tcW w:w="1509" w:type="dxa"/>
          </w:tcPr>
          <w:p w14:paraId="03EE48B1" w14:textId="77777777" w:rsidR="00654E11" w:rsidRDefault="00BD6667">
            <w:r>
              <w:t>Expected Result</w:t>
            </w:r>
          </w:p>
        </w:tc>
        <w:tc>
          <w:tcPr>
            <w:tcW w:w="736" w:type="dxa"/>
          </w:tcPr>
          <w:p w14:paraId="67676A2B" w14:textId="77777777" w:rsidR="00654E11" w:rsidRDefault="00BD6667">
            <w:r>
              <w:t>Actual Result</w:t>
            </w:r>
          </w:p>
        </w:tc>
        <w:tc>
          <w:tcPr>
            <w:tcW w:w="722" w:type="dxa"/>
          </w:tcPr>
          <w:p w14:paraId="0560D27C" w14:textId="77777777" w:rsidR="00654E11" w:rsidRDefault="00BD6667">
            <w:r>
              <w:t>Status</w:t>
            </w:r>
          </w:p>
        </w:tc>
        <w:tc>
          <w:tcPr>
            <w:tcW w:w="1433" w:type="dxa"/>
          </w:tcPr>
          <w:p w14:paraId="6E7790DF" w14:textId="77777777" w:rsidR="00654E11" w:rsidRDefault="00BD6667">
            <w:r>
              <w:t>Comments</w:t>
            </w:r>
          </w:p>
        </w:tc>
      </w:tr>
      <w:tr w:rsidR="00654E11" w14:paraId="689A73F4" w14:textId="77777777" w:rsidTr="007B5336">
        <w:tc>
          <w:tcPr>
            <w:tcW w:w="844" w:type="dxa"/>
          </w:tcPr>
          <w:p w14:paraId="4ED06C7D" w14:textId="77777777" w:rsidR="00654E11" w:rsidRDefault="00BD6667">
            <w:r>
              <w:t>LOG_01</w:t>
            </w:r>
          </w:p>
        </w:tc>
        <w:tc>
          <w:tcPr>
            <w:tcW w:w="1286" w:type="dxa"/>
          </w:tcPr>
          <w:p w14:paraId="2CDEE3D5" w14:textId="77777777" w:rsidR="00654E11" w:rsidRDefault="00BD6667">
            <w:r>
              <w:t>Valid Login</w:t>
            </w:r>
          </w:p>
        </w:tc>
        <w:tc>
          <w:tcPr>
            <w:tcW w:w="1400" w:type="dxa"/>
          </w:tcPr>
          <w:p w14:paraId="7DD735D8" w14:textId="77777777" w:rsidR="00654E11" w:rsidRDefault="00BD6667">
            <w:r>
              <w:t>Verify login functionality with valid credentials.</w:t>
            </w:r>
          </w:p>
        </w:tc>
        <w:tc>
          <w:tcPr>
            <w:tcW w:w="1268" w:type="dxa"/>
          </w:tcPr>
          <w:p w14:paraId="4439AD02" w14:textId="77777777" w:rsidR="00654E11" w:rsidRDefault="00BD6667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73AF0435" w14:textId="77777777" w:rsidR="00654E11" w:rsidRDefault="00BD6667">
            <w:r>
              <w:t>User is logged in successfully and redirected to the My Account page.</w:t>
            </w:r>
          </w:p>
        </w:tc>
        <w:tc>
          <w:tcPr>
            <w:tcW w:w="736" w:type="dxa"/>
          </w:tcPr>
          <w:p w14:paraId="1C416755" w14:textId="77777777" w:rsidR="00654E11" w:rsidRDefault="00654E11"/>
        </w:tc>
        <w:tc>
          <w:tcPr>
            <w:tcW w:w="722" w:type="dxa"/>
          </w:tcPr>
          <w:p w14:paraId="1425E7F2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0D3FEE02" w14:textId="77777777" w:rsidR="00654E11" w:rsidRDefault="00654E11"/>
        </w:tc>
      </w:tr>
      <w:tr w:rsidR="00654E11" w14:paraId="1332F5CF" w14:textId="77777777" w:rsidTr="007B5336">
        <w:tc>
          <w:tcPr>
            <w:tcW w:w="844" w:type="dxa"/>
          </w:tcPr>
          <w:p w14:paraId="085F3E72" w14:textId="77777777" w:rsidR="00654E11" w:rsidRDefault="00BD6667">
            <w:r>
              <w:t>LOG_02</w:t>
            </w:r>
          </w:p>
        </w:tc>
        <w:tc>
          <w:tcPr>
            <w:tcW w:w="1286" w:type="dxa"/>
          </w:tcPr>
          <w:p w14:paraId="48EB56FB" w14:textId="77777777" w:rsidR="00654E11" w:rsidRDefault="00BD6667">
            <w:r>
              <w:t>Invalid Password</w:t>
            </w:r>
          </w:p>
        </w:tc>
        <w:tc>
          <w:tcPr>
            <w:tcW w:w="1400" w:type="dxa"/>
          </w:tcPr>
          <w:p w14:paraId="0774C489" w14:textId="77777777" w:rsidR="00654E11" w:rsidRDefault="00BD6667">
            <w:r>
              <w:t>Validate error message for incorrect password.</w:t>
            </w:r>
          </w:p>
        </w:tc>
        <w:tc>
          <w:tcPr>
            <w:tcW w:w="1268" w:type="dxa"/>
          </w:tcPr>
          <w:p w14:paraId="25A47E15" w14:textId="77777777" w:rsidR="00654E11" w:rsidRDefault="00BD6667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3285BBF4" w14:textId="77777777" w:rsidR="00654E11" w:rsidRDefault="00BD6667">
            <w:r>
              <w:t>An error message is displayed: "Authentication failed."</w:t>
            </w:r>
          </w:p>
        </w:tc>
        <w:tc>
          <w:tcPr>
            <w:tcW w:w="736" w:type="dxa"/>
          </w:tcPr>
          <w:p w14:paraId="4F884EB0" w14:textId="77777777" w:rsidR="00654E11" w:rsidRDefault="00654E11"/>
        </w:tc>
        <w:tc>
          <w:tcPr>
            <w:tcW w:w="722" w:type="dxa"/>
          </w:tcPr>
          <w:p w14:paraId="3B3FA7FB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141C0D32" w14:textId="77777777" w:rsidR="00654E11" w:rsidRDefault="00654E11"/>
        </w:tc>
      </w:tr>
      <w:tr w:rsidR="00654E11" w14:paraId="0B4D63DE" w14:textId="77777777" w:rsidTr="007B5336">
        <w:tc>
          <w:tcPr>
            <w:tcW w:w="844" w:type="dxa"/>
          </w:tcPr>
          <w:p w14:paraId="250CB3FB" w14:textId="77777777" w:rsidR="00654E11" w:rsidRDefault="00BD6667">
            <w:r>
              <w:t>LOG_03</w:t>
            </w:r>
          </w:p>
        </w:tc>
        <w:tc>
          <w:tcPr>
            <w:tcW w:w="1286" w:type="dxa"/>
          </w:tcPr>
          <w:p w14:paraId="73617D58" w14:textId="77777777" w:rsidR="00654E11" w:rsidRDefault="00BD6667">
            <w:r>
              <w:t>Unregistered Email</w:t>
            </w:r>
          </w:p>
        </w:tc>
        <w:tc>
          <w:tcPr>
            <w:tcW w:w="1400" w:type="dxa"/>
          </w:tcPr>
          <w:p w14:paraId="7E129F03" w14:textId="77777777" w:rsidR="00654E11" w:rsidRDefault="00BD6667">
            <w:r>
              <w:t>Verify error for unregistered email.</w:t>
            </w:r>
          </w:p>
        </w:tc>
        <w:tc>
          <w:tcPr>
            <w:tcW w:w="1268" w:type="dxa"/>
          </w:tcPr>
          <w:p w14:paraId="2B6B34A5" w14:textId="77777777" w:rsidR="00654E11" w:rsidRDefault="00BD6667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4ACF6FD6" w14:textId="77777777" w:rsidR="00654E11" w:rsidRDefault="00BD6667">
            <w:r>
              <w:t>An error message is displayed: "No account found with this email."</w:t>
            </w:r>
          </w:p>
        </w:tc>
        <w:tc>
          <w:tcPr>
            <w:tcW w:w="736" w:type="dxa"/>
          </w:tcPr>
          <w:p w14:paraId="1302530A" w14:textId="77777777" w:rsidR="00654E11" w:rsidRDefault="00654E11"/>
        </w:tc>
        <w:tc>
          <w:tcPr>
            <w:tcW w:w="722" w:type="dxa"/>
          </w:tcPr>
          <w:p w14:paraId="5B38687E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1E0D9D04" w14:textId="77777777" w:rsidR="00654E11" w:rsidRDefault="00654E11"/>
        </w:tc>
      </w:tr>
      <w:tr w:rsidR="00654E11" w14:paraId="4D532A50" w14:textId="77777777" w:rsidTr="007B5336">
        <w:tc>
          <w:tcPr>
            <w:tcW w:w="844" w:type="dxa"/>
          </w:tcPr>
          <w:p w14:paraId="32FD0514" w14:textId="77777777" w:rsidR="00654E11" w:rsidRDefault="00BD6667">
            <w:r>
              <w:t>LOG_04</w:t>
            </w:r>
          </w:p>
        </w:tc>
        <w:tc>
          <w:tcPr>
            <w:tcW w:w="1286" w:type="dxa"/>
          </w:tcPr>
          <w:p w14:paraId="2FB8AA68" w14:textId="77777777" w:rsidR="00654E11" w:rsidRDefault="00BD6667">
            <w:r>
              <w:t>Blank Credentials</w:t>
            </w:r>
          </w:p>
        </w:tc>
        <w:tc>
          <w:tcPr>
            <w:tcW w:w="1400" w:type="dxa"/>
          </w:tcPr>
          <w:p w14:paraId="5A6E1EF6" w14:textId="77777777" w:rsidR="00654E11" w:rsidRDefault="00BD6667">
            <w:r>
              <w:t>Ensure error message appears when credentials are blank.</w:t>
            </w:r>
          </w:p>
        </w:tc>
        <w:tc>
          <w:tcPr>
            <w:tcW w:w="1268" w:type="dxa"/>
          </w:tcPr>
          <w:p w14:paraId="4DA6B2A3" w14:textId="77777777" w:rsidR="00654E11" w:rsidRDefault="00BD6667">
            <w:r>
              <w:t>1. Navigate to the login page.</w:t>
            </w:r>
            <w:r>
              <w:br/>
              <w:t>2. Leave email and password blank.</w:t>
            </w:r>
            <w:r>
              <w:br/>
            </w:r>
            <w:r>
              <w:lastRenderedPageBreak/>
              <w:t>3. Click 'Sign In'.</w:t>
            </w:r>
          </w:p>
        </w:tc>
        <w:tc>
          <w:tcPr>
            <w:tcW w:w="1509" w:type="dxa"/>
          </w:tcPr>
          <w:p w14:paraId="0F1FE6F1" w14:textId="77777777" w:rsidR="00654E11" w:rsidRDefault="00BD6667">
            <w:r>
              <w:lastRenderedPageBreak/>
              <w:t>An error message is displayed: "Please fill in this field."</w:t>
            </w:r>
          </w:p>
        </w:tc>
        <w:tc>
          <w:tcPr>
            <w:tcW w:w="736" w:type="dxa"/>
          </w:tcPr>
          <w:p w14:paraId="55EB6937" w14:textId="77777777" w:rsidR="00654E11" w:rsidRDefault="00654E11"/>
        </w:tc>
        <w:tc>
          <w:tcPr>
            <w:tcW w:w="722" w:type="dxa"/>
          </w:tcPr>
          <w:p w14:paraId="43304FA0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2F6B9580" w14:textId="77777777" w:rsidR="00654E11" w:rsidRDefault="00654E11"/>
        </w:tc>
      </w:tr>
      <w:tr w:rsidR="00654E11" w14:paraId="496B8E56" w14:textId="77777777" w:rsidTr="007B5336">
        <w:tc>
          <w:tcPr>
            <w:tcW w:w="844" w:type="dxa"/>
          </w:tcPr>
          <w:p w14:paraId="0A8B1E9A" w14:textId="77777777" w:rsidR="00654E11" w:rsidRDefault="00BD6667">
            <w:r>
              <w:t>LOG_05</w:t>
            </w:r>
          </w:p>
        </w:tc>
        <w:tc>
          <w:tcPr>
            <w:tcW w:w="1286" w:type="dxa"/>
          </w:tcPr>
          <w:p w14:paraId="16219DC4" w14:textId="77777777" w:rsidR="00654E11" w:rsidRDefault="00BD6667">
            <w:r>
              <w:t>SQL Injection Attempt</w:t>
            </w:r>
          </w:p>
        </w:tc>
        <w:tc>
          <w:tcPr>
            <w:tcW w:w="1400" w:type="dxa"/>
          </w:tcPr>
          <w:p w14:paraId="22AE14F0" w14:textId="77777777" w:rsidR="00654E11" w:rsidRDefault="00BD6667">
            <w:r>
              <w:t>Check for SQL injection vulnerabilities in login fields.</w:t>
            </w:r>
          </w:p>
        </w:tc>
        <w:tc>
          <w:tcPr>
            <w:tcW w:w="1268" w:type="dxa"/>
          </w:tcPr>
          <w:p w14:paraId="0B65FF87" w14:textId="77777777" w:rsidR="00654E11" w:rsidRDefault="00BD6667">
            <w:r>
              <w:t>1. Navigate 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509" w:type="dxa"/>
          </w:tcPr>
          <w:p w14:paraId="63088454" w14:textId="77777777" w:rsidR="00654E11" w:rsidRDefault="00BD6667">
            <w:r>
              <w:t>An error message is displayed: "Invalid email or password." or no unauthorized access occurs.</w:t>
            </w:r>
          </w:p>
        </w:tc>
        <w:tc>
          <w:tcPr>
            <w:tcW w:w="736" w:type="dxa"/>
          </w:tcPr>
          <w:p w14:paraId="58C983C0" w14:textId="77777777" w:rsidR="00654E11" w:rsidRDefault="00654E11"/>
        </w:tc>
        <w:tc>
          <w:tcPr>
            <w:tcW w:w="722" w:type="dxa"/>
          </w:tcPr>
          <w:p w14:paraId="45D0328B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5F2FD782" w14:textId="77777777" w:rsidR="00654E11" w:rsidRDefault="00654E11"/>
        </w:tc>
      </w:tr>
    </w:tbl>
    <w:p w14:paraId="3E40599A" w14:textId="1F77A25D" w:rsidR="00BD6667" w:rsidRDefault="00BD6667"/>
    <w:p w14:paraId="4B9C8BDF" w14:textId="78EB89E3" w:rsidR="00D056F3" w:rsidRDefault="00D056F3">
      <w:pPr>
        <w:rPr>
          <w:b/>
          <w:bCs/>
        </w:rPr>
      </w:pPr>
      <w:r w:rsidRPr="00D056F3">
        <w:rPr>
          <w:b/>
          <w:bCs/>
        </w:rPr>
        <w:t>Environment</w:t>
      </w:r>
      <w:r>
        <w:rPr>
          <w:b/>
          <w:bCs/>
        </w:rPr>
        <w:t>:</w:t>
      </w:r>
    </w:p>
    <w:p w14:paraId="7F15BD13" w14:textId="65589168" w:rsidR="00D056F3" w:rsidRDefault="00D056F3">
      <w:pPr>
        <w:rPr>
          <w:b/>
          <w:bCs/>
        </w:rPr>
      </w:pPr>
      <w:r>
        <w:rPr>
          <w:b/>
          <w:bCs/>
        </w:rPr>
        <w:t>Operating system: Windows 11</w:t>
      </w:r>
    </w:p>
    <w:p w14:paraId="11CF205F" w14:textId="7A6DD94D" w:rsidR="00D056F3" w:rsidRDefault="00D056F3">
      <w:pPr>
        <w:rPr>
          <w:b/>
          <w:bCs/>
        </w:rPr>
      </w:pPr>
      <w:r>
        <w:rPr>
          <w:b/>
          <w:bCs/>
        </w:rPr>
        <w:t>Browser: Google Chrome.</w:t>
      </w:r>
    </w:p>
    <w:p w14:paraId="5EFB2735" w14:textId="1A71D883" w:rsidR="002A4323" w:rsidRPr="002A4323" w:rsidRDefault="002A4323" w:rsidP="002A4323">
      <w:pPr>
        <w:tabs>
          <w:tab w:val="left" w:pos="458"/>
        </w:tabs>
        <w:rPr>
          <w:b/>
          <w:bCs/>
          <w:color w:val="666666"/>
        </w:rPr>
      </w:pPr>
      <w:r w:rsidRPr="002A4323">
        <w:rPr>
          <w:b/>
          <w:bCs/>
        </w:rPr>
        <w:t>URL :</w:t>
      </w:r>
      <w:r w:rsidRPr="002A4323">
        <w:t xml:space="preserve"> </w:t>
      </w:r>
      <w:r>
        <w:t xml:space="preserve"> </w:t>
      </w:r>
      <w:hyperlink r:id="rId6" w:history="1">
        <w:r w:rsidRPr="003B46B6">
          <w:rPr>
            <w:rStyle w:val="Hyperlink"/>
            <w:b/>
            <w:bCs/>
          </w:rPr>
          <w:t>https://practicetestautomation.com/practice-test-login/</w:t>
        </w:r>
      </w:hyperlink>
      <w:r w:rsidRPr="002A4323">
        <w:rPr>
          <w:b/>
          <w:bCs/>
        </w:rPr>
        <w:t xml:space="preserve"> </w:t>
      </w:r>
    </w:p>
    <w:p w14:paraId="6336556F" w14:textId="641C16D6" w:rsidR="002A4323" w:rsidRDefault="002A4323">
      <w:pPr>
        <w:rPr>
          <w:b/>
          <w:bCs/>
        </w:rPr>
      </w:pPr>
    </w:p>
    <w:p w14:paraId="0047E78E" w14:textId="77777777" w:rsidR="00D056F3" w:rsidRPr="00D056F3" w:rsidRDefault="00D056F3">
      <w:pPr>
        <w:rPr>
          <w:b/>
          <w:bCs/>
        </w:rPr>
      </w:pPr>
    </w:p>
    <w:sectPr w:rsidR="00D056F3" w:rsidRPr="00D05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4323"/>
    <w:rsid w:val="00326F90"/>
    <w:rsid w:val="00654E11"/>
    <w:rsid w:val="007846E8"/>
    <w:rsid w:val="007B5336"/>
    <w:rsid w:val="00AA1D8D"/>
    <w:rsid w:val="00B47730"/>
    <w:rsid w:val="00BD6667"/>
    <w:rsid w:val="00C53E2A"/>
    <w:rsid w:val="00CB0664"/>
    <w:rsid w:val="00D056F3"/>
    <w:rsid w:val="00F321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545DA"/>
  <w14:defaultImageDpi w14:val="300"/>
  <w15:docId w15:val="{6DF6DC13-8FE6-47F0-BB37-D7D51D3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4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etestautomation.com/practice-test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8F6A82-D01C-431C-AF88-B5B59BFD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Auntora Yasmin</cp:lastModifiedBy>
  <cp:revision>2</cp:revision>
  <dcterms:created xsi:type="dcterms:W3CDTF">2024-12-24T09:39:00Z</dcterms:created>
  <dcterms:modified xsi:type="dcterms:W3CDTF">2024-12-24T09:39:00Z</dcterms:modified>
  <cp:category/>
</cp:coreProperties>
</file>