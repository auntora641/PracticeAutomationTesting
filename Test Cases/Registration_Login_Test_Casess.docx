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14:paraId="5B5BAB50" w14:textId="77777777" w:rsidTr="00501544">
        <w:tc>
          <w:tcPr>
            <w:tcW w:w="4675" w:type="dxa"/>
          </w:tcPr>
          <w:p w14:paraId="713101E8" w14:textId="77777777"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14:paraId="00230AA2" w14:textId="77777777" w:rsidR="007846E8" w:rsidRDefault="007846E8" w:rsidP="00501544">
            <w:r w:rsidRPr="00181BA9">
              <w:t>Verify the login functionality</w:t>
            </w:r>
          </w:p>
        </w:tc>
      </w:tr>
      <w:tr w:rsidR="007846E8" w14:paraId="101B78F7" w14:textId="77777777" w:rsidTr="00501544">
        <w:tc>
          <w:tcPr>
            <w:tcW w:w="4675" w:type="dxa"/>
          </w:tcPr>
          <w:p w14:paraId="66C7FA52" w14:textId="77777777"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14:paraId="20DB1759" w14:textId="4562769B" w:rsidR="007846E8" w:rsidRDefault="00D056F3" w:rsidP="00501544">
            <w:r>
              <w:t>Auntora Yasmin</w:t>
            </w:r>
          </w:p>
        </w:tc>
      </w:tr>
      <w:tr w:rsidR="007846E8" w14:paraId="4F453230" w14:textId="77777777" w:rsidTr="00501544">
        <w:tc>
          <w:tcPr>
            <w:tcW w:w="4675" w:type="dxa"/>
          </w:tcPr>
          <w:p w14:paraId="08FC6816" w14:textId="77777777"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14:paraId="5631CAFD" w14:textId="77777777" w:rsidR="007846E8" w:rsidRDefault="007846E8" w:rsidP="00501544">
            <w:r>
              <w:t>24/12/2024</w:t>
            </w:r>
          </w:p>
        </w:tc>
      </w:tr>
      <w:tr w:rsidR="007846E8" w14:paraId="28C0FA03" w14:textId="77777777" w:rsidTr="00501544">
        <w:tc>
          <w:tcPr>
            <w:tcW w:w="4675" w:type="dxa"/>
          </w:tcPr>
          <w:p w14:paraId="2CA332F5" w14:textId="77777777"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14:paraId="0BE69A7A" w14:textId="77777777" w:rsidR="007846E8" w:rsidRDefault="007846E8" w:rsidP="00501544">
            <w:r>
              <w:t>1.0</w:t>
            </w:r>
          </w:p>
        </w:tc>
      </w:tr>
    </w:tbl>
    <w:p w14:paraId="0E4407B4" w14:textId="77777777"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14:paraId="36EFFAE1" w14:textId="77777777" w:rsidTr="007B5336">
        <w:tc>
          <w:tcPr>
            <w:tcW w:w="911" w:type="dxa"/>
          </w:tcPr>
          <w:p w14:paraId="62E84A39" w14:textId="77777777" w:rsidR="00654E11" w:rsidRDefault="00BD6667">
            <w:r>
              <w:t>Test Case ID</w:t>
            </w:r>
          </w:p>
        </w:tc>
        <w:tc>
          <w:tcPr>
            <w:tcW w:w="1329" w:type="dxa"/>
          </w:tcPr>
          <w:p w14:paraId="047451A4" w14:textId="77777777" w:rsidR="00654E11" w:rsidRDefault="00BD6667">
            <w:r>
              <w:t>Title</w:t>
            </w:r>
          </w:p>
        </w:tc>
        <w:tc>
          <w:tcPr>
            <w:tcW w:w="1284" w:type="dxa"/>
          </w:tcPr>
          <w:p w14:paraId="7D6CA763" w14:textId="77777777" w:rsidR="00654E11" w:rsidRDefault="00BD6667">
            <w:r>
              <w:t>Description</w:t>
            </w:r>
          </w:p>
        </w:tc>
        <w:tc>
          <w:tcPr>
            <w:tcW w:w="1284" w:type="dxa"/>
          </w:tcPr>
          <w:p w14:paraId="4C5E849D" w14:textId="77777777" w:rsidR="00654E11" w:rsidRDefault="00BD6667">
            <w:r>
              <w:t>Reproduce Steps</w:t>
            </w:r>
          </w:p>
        </w:tc>
        <w:tc>
          <w:tcPr>
            <w:tcW w:w="1298" w:type="dxa"/>
          </w:tcPr>
          <w:p w14:paraId="61125A6B" w14:textId="77777777" w:rsidR="00654E11" w:rsidRDefault="00BD6667">
            <w:r>
              <w:t>Expected Result</w:t>
            </w:r>
          </w:p>
        </w:tc>
        <w:tc>
          <w:tcPr>
            <w:tcW w:w="791" w:type="dxa"/>
          </w:tcPr>
          <w:p w14:paraId="18239D7B" w14:textId="77777777" w:rsidR="00654E11" w:rsidRDefault="00BD6667">
            <w:r>
              <w:t>Actual Result</w:t>
            </w:r>
          </w:p>
        </w:tc>
        <w:tc>
          <w:tcPr>
            <w:tcW w:w="776" w:type="dxa"/>
          </w:tcPr>
          <w:p w14:paraId="295D2CA9" w14:textId="77777777" w:rsidR="00654E11" w:rsidRDefault="00BD6667">
            <w:r>
              <w:t>Status</w:t>
            </w:r>
          </w:p>
        </w:tc>
        <w:tc>
          <w:tcPr>
            <w:tcW w:w="1525" w:type="dxa"/>
          </w:tcPr>
          <w:p w14:paraId="768712FA" w14:textId="77777777" w:rsidR="00654E11" w:rsidRDefault="00BD6667">
            <w:r>
              <w:t>Comments</w:t>
            </w:r>
          </w:p>
        </w:tc>
      </w:tr>
      <w:tr w:rsidR="00654E11" w14:paraId="43A1CB6B" w14:textId="77777777" w:rsidTr="007B5336">
        <w:tc>
          <w:tcPr>
            <w:tcW w:w="911" w:type="dxa"/>
          </w:tcPr>
          <w:p w14:paraId="2F785F88" w14:textId="77777777" w:rsidR="00654E11" w:rsidRDefault="00BD6667">
            <w:r>
              <w:t>REG_01</w:t>
            </w:r>
          </w:p>
        </w:tc>
        <w:tc>
          <w:tcPr>
            <w:tcW w:w="1329" w:type="dxa"/>
          </w:tcPr>
          <w:p w14:paraId="37F5BD6C" w14:textId="77777777" w:rsidR="00654E11" w:rsidRDefault="00BD6667">
            <w:r>
              <w:t>Valid Registration</w:t>
            </w:r>
          </w:p>
        </w:tc>
        <w:tc>
          <w:tcPr>
            <w:tcW w:w="1284" w:type="dxa"/>
          </w:tcPr>
          <w:p w14:paraId="6970A9FB" w14:textId="77777777"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14:paraId="2235E28B" w14:textId="77777777"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0840B89B" w14:textId="77777777"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14:paraId="35F6B813" w14:textId="77777777" w:rsidR="00654E11" w:rsidRDefault="00654E11"/>
        </w:tc>
        <w:tc>
          <w:tcPr>
            <w:tcW w:w="776" w:type="dxa"/>
          </w:tcPr>
          <w:p w14:paraId="5500795B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0E3C8AB4" w14:textId="77777777" w:rsidR="00654E11" w:rsidRDefault="00654E11"/>
        </w:tc>
      </w:tr>
      <w:tr w:rsidR="00654E11" w14:paraId="4D7F8035" w14:textId="77777777" w:rsidTr="007B5336">
        <w:tc>
          <w:tcPr>
            <w:tcW w:w="911" w:type="dxa"/>
          </w:tcPr>
          <w:p w14:paraId="3105B245" w14:textId="77777777" w:rsidR="00654E11" w:rsidRDefault="00BD6667">
            <w:r>
              <w:t>REG_02</w:t>
            </w:r>
          </w:p>
        </w:tc>
        <w:tc>
          <w:tcPr>
            <w:tcW w:w="1329" w:type="dxa"/>
          </w:tcPr>
          <w:p w14:paraId="4294D835" w14:textId="77777777" w:rsidR="00654E11" w:rsidRDefault="00BD6667">
            <w:r>
              <w:t>Invalid Email Format</w:t>
            </w:r>
          </w:p>
        </w:tc>
        <w:tc>
          <w:tcPr>
            <w:tcW w:w="1284" w:type="dxa"/>
          </w:tcPr>
          <w:p w14:paraId="63374C9B" w14:textId="77777777"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14:paraId="5B82D0F7" w14:textId="77777777"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44977AD5" w14:textId="77777777"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14:paraId="025014D3" w14:textId="77777777" w:rsidR="00654E11" w:rsidRDefault="00654E11"/>
        </w:tc>
        <w:tc>
          <w:tcPr>
            <w:tcW w:w="776" w:type="dxa"/>
          </w:tcPr>
          <w:p w14:paraId="553B9527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69D5E357" w14:textId="77777777" w:rsidR="00654E11" w:rsidRDefault="00654E11"/>
        </w:tc>
      </w:tr>
      <w:tr w:rsidR="00654E11" w14:paraId="5621BDF2" w14:textId="77777777" w:rsidTr="007B5336">
        <w:tc>
          <w:tcPr>
            <w:tcW w:w="911" w:type="dxa"/>
          </w:tcPr>
          <w:p w14:paraId="2F6657E8" w14:textId="77777777" w:rsidR="00654E11" w:rsidRDefault="00BD6667">
            <w:r>
              <w:t>REG_03</w:t>
            </w:r>
          </w:p>
        </w:tc>
        <w:tc>
          <w:tcPr>
            <w:tcW w:w="1329" w:type="dxa"/>
          </w:tcPr>
          <w:p w14:paraId="04473348" w14:textId="77777777"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14:paraId="3A86F606" w14:textId="77777777"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14:paraId="669905BD" w14:textId="77777777"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177E2165" w14:textId="77777777"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14:paraId="5CD3CB39" w14:textId="77777777" w:rsidR="00654E11" w:rsidRDefault="00654E11"/>
        </w:tc>
        <w:tc>
          <w:tcPr>
            <w:tcW w:w="776" w:type="dxa"/>
          </w:tcPr>
          <w:p w14:paraId="44283800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55F94039" w14:textId="77777777" w:rsidR="00654E11" w:rsidRDefault="00654E11"/>
        </w:tc>
      </w:tr>
      <w:tr w:rsidR="00654E11" w14:paraId="59557212" w14:textId="77777777" w:rsidTr="007B5336">
        <w:tc>
          <w:tcPr>
            <w:tcW w:w="911" w:type="dxa"/>
          </w:tcPr>
          <w:p w14:paraId="6780D4B0" w14:textId="77777777" w:rsidR="00654E11" w:rsidRDefault="00BD6667">
            <w:r>
              <w:t>REG_04</w:t>
            </w:r>
          </w:p>
        </w:tc>
        <w:tc>
          <w:tcPr>
            <w:tcW w:w="1329" w:type="dxa"/>
          </w:tcPr>
          <w:p w14:paraId="546C53BB" w14:textId="77777777" w:rsidR="00654E11" w:rsidRDefault="00BD6667">
            <w:r>
              <w:t>Weak Password</w:t>
            </w:r>
          </w:p>
        </w:tc>
        <w:tc>
          <w:tcPr>
            <w:tcW w:w="1284" w:type="dxa"/>
          </w:tcPr>
          <w:p w14:paraId="5AD50712" w14:textId="77777777"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14:paraId="397D2B16" w14:textId="77777777"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11EAB3E7" w14:textId="77777777"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14:paraId="74044E47" w14:textId="77777777" w:rsidR="00654E11" w:rsidRDefault="00654E11"/>
        </w:tc>
        <w:tc>
          <w:tcPr>
            <w:tcW w:w="776" w:type="dxa"/>
          </w:tcPr>
          <w:p w14:paraId="643BDDD2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67B9AE02" w14:textId="77777777" w:rsidR="00654E11" w:rsidRDefault="00654E11"/>
        </w:tc>
      </w:tr>
      <w:tr w:rsidR="00654E11" w14:paraId="5F27DBEB" w14:textId="77777777" w:rsidTr="007B5336">
        <w:tc>
          <w:tcPr>
            <w:tcW w:w="911" w:type="dxa"/>
          </w:tcPr>
          <w:p w14:paraId="3E05F33B" w14:textId="77777777" w:rsidR="00654E11" w:rsidRDefault="00BD6667">
            <w:r>
              <w:t>REG_05</w:t>
            </w:r>
          </w:p>
        </w:tc>
        <w:tc>
          <w:tcPr>
            <w:tcW w:w="1329" w:type="dxa"/>
          </w:tcPr>
          <w:p w14:paraId="0550FE59" w14:textId="77777777" w:rsidR="00654E11" w:rsidRDefault="00BD6667">
            <w:r>
              <w:t xml:space="preserve">Email Already </w:t>
            </w:r>
            <w:r>
              <w:lastRenderedPageBreak/>
              <w:t>Registered</w:t>
            </w:r>
          </w:p>
        </w:tc>
        <w:tc>
          <w:tcPr>
            <w:tcW w:w="1284" w:type="dxa"/>
          </w:tcPr>
          <w:p w14:paraId="0F3A3CA1" w14:textId="77777777" w:rsidR="00654E11" w:rsidRDefault="00BD6667">
            <w:r>
              <w:lastRenderedPageBreak/>
              <w:t xml:space="preserve">Check error for already </w:t>
            </w:r>
            <w:r>
              <w:lastRenderedPageBreak/>
              <w:t>registered email.</w:t>
            </w:r>
          </w:p>
        </w:tc>
        <w:tc>
          <w:tcPr>
            <w:tcW w:w="1284" w:type="dxa"/>
          </w:tcPr>
          <w:p w14:paraId="4834AAFA" w14:textId="77777777" w:rsidR="00654E11" w:rsidRDefault="00BD6667">
            <w:r>
              <w:lastRenderedPageBreak/>
              <w:t xml:space="preserve">1. Navigate to the </w:t>
            </w:r>
            <w:r>
              <w:lastRenderedPageBreak/>
              <w:t>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27902565" w14:textId="77777777" w:rsidR="00654E11" w:rsidRDefault="00BD6667">
            <w:r>
              <w:lastRenderedPageBreak/>
              <w:t xml:space="preserve">An error message is </w:t>
            </w:r>
            <w:r>
              <w:lastRenderedPageBreak/>
              <w:t>displayed: "Email is already registered."</w:t>
            </w:r>
          </w:p>
        </w:tc>
        <w:tc>
          <w:tcPr>
            <w:tcW w:w="791" w:type="dxa"/>
          </w:tcPr>
          <w:p w14:paraId="5FF74EBC" w14:textId="77777777" w:rsidR="00654E11" w:rsidRDefault="00654E11"/>
        </w:tc>
        <w:tc>
          <w:tcPr>
            <w:tcW w:w="776" w:type="dxa"/>
          </w:tcPr>
          <w:p w14:paraId="2D94613C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3062F398" w14:textId="77777777" w:rsidR="00654E11" w:rsidRDefault="00654E11"/>
        </w:tc>
      </w:tr>
    </w:tbl>
    <w:p w14:paraId="172CAE13" w14:textId="77777777"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14:paraId="7BFDB332" w14:textId="77777777" w:rsidTr="007B5336">
        <w:tc>
          <w:tcPr>
            <w:tcW w:w="844" w:type="dxa"/>
          </w:tcPr>
          <w:p w14:paraId="281ED15E" w14:textId="77777777" w:rsidR="00654E11" w:rsidRDefault="00BD6667">
            <w:r>
              <w:t>Test Case ID</w:t>
            </w:r>
          </w:p>
        </w:tc>
        <w:tc>
          <w:tcPr>
            <w:tcW w:w="1286" w:type="dxa"/>
          </w:tcPr>
          <w:p w14:paraId="4152BB0C" w14:textId="77777777" w:rsidR="00654E11" w:rsidRDefault="00BD6667">
            <w:r>
              <w:t>Title</w:t>
            </w:r>
          </w:p>
        </w:tc>
        <w:tc>
          <w:tcPr>
            <w:tcW w:w="1400" w:type="dxa"/>
          </w:tcPr>
          <w:p w14:paraId="1DDE822B" w14:textId="77777777" w:rsidR="00654E11" w:rsidRDefault="00BD6667">
            <w:r>
              <w:t>Description</w:t>
            </w:r>
          </w:p>
        </w:tc>
        <w:tc>
          <w:tcPr>
            <w:tcW w:w="1268" w:type="dxa"/>
          </w:tcPr>
          <w:p w14:paraId="7C34780B" w14:textId="77777777" w:rsidR="00654E11" w:rsidRDefault="00BD6667">
            <w:r>
              <w:t>Reproduce Steps</w:t>
            </w:r>
          </w:p>
        </w:tc>
        <w:tc>
          <w:tcPr>
            <w:tcW w:w="1509" w:type="dxa"/>
          </w:tcPr>
          <w:p w14:paraId="03EE48B1" w14:textId="77777777" w:rsidR="00654E11" w:rsidRDefault="00BD6667">
            <w:r>
              <w:t>Expected Result</w:t>
            </w:r>
          </w:p>
        </w:tc>
        <w:tc>
          <w:tcPr>
            <w:tcW w:w="736" w:type="dxa"/>
          </w:tcPr>
          <w:p w14:paraId="67676A2B" w14:textId="77777777" w:rsidR="00654E11" w:rsidRDefault="00BD6667">
            <w:r>
              <w:t>Actual Result</w:t>
            </w:r>
          </w:p>
        </w:tc>
        <w:tc>
          <w:tcPr>
            <w:tcW w:w="722" w:type="dxa"/>
          </w:tcPr>
          <w:p w14:paraId="0560D27C" w14:textId="77777777" w:rsidR="00654E11" w:rsidRDefault="00BD6667">
            <w:r>
              <w:t>Status</w:t>
            </w:r>
          </w:p>
        </w:tc>
        <w:tc>
          <w:tcPr>
            <w:tcW w:w="1433" w:type="dxa"/>
          </w:tcPr>
          <w:p w14:paraId="6E7790DF" w14:textId="77777777" w:rsidR="00654E11" w:rsidRDefault="00BD6667">
            <w:r>
              <w:t>Comments</w:t>
            </w:r>
          </w:p>
        </w:tc>
      </w:tr>
      <w:tr w:rsidR="00654E11" w14:paraId="689A73F4" w14:textId="77777777" w:rsidTr="007B5336">
        <w:tc>
          <w:tcPr>
            <w:tcW w:w="844" w:type="dxa"/>
          </w:tcPr>
          <w:p w14:paraId="4ED06C7D" w14:textId="77777777" w:rsidR="00654E11" w:rsidRDefault="00BD6667">
            <w:r>
              <w:t>LOG_01</w:t>
            </w:r>
          </w:p>
        </w:tc>
        <w:tc>
          <w:tcPr>
            <w:tcW w:w="1286" w:type="dxa"/>
          </w:tcPr>
          <w:p w14:paraId="2CDEE3D5" w14:textId="77777777" w:rsidR="00654E11" w:rsidRDefault="00BD6667">
            <w:r>
              <w:t>Valid Login</w:t>
            </w:r>
          </w:p>
        </w:tc>
        <w:tc>
          <w:tcPr>
            <w:tcW w:w="1400" w:type="dxa"/>
          </w:tcPr>
          <w:p w14:paraId="7DD735D8" w14:textId="77777777"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14:paraId="4439AD02" w14:textId="77777777"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73AF0435" w14:textId="77777777"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14:paraId="1C416755" w14:textId="77777777" w:rsidR="00654E11" w:rsidRDefault="00654E11"/>
        </w:tc>
        <w:tc>
          <w:tcPr>
            <w:tcW w:w="722" w:type="dxa"/>
          </w:tcPr>
          <w:p w14:paraId="1425E7F2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0D3FEE02" w14:textId="77777777" w:rsidR="00654E11" w:rsidRDefault="00654E11"/>
        </w:tc>
      </w:tr>
      <w:tr w:rsidR="00654E11" w14:paraId="1332F5CF" w14:textId="77777777" w:rsidTr="007B5336">
        <w:tc>
          <w:tcPr>
            <w:tcW w:w="844" w:type="dxa"/>
          </w:tcPr>
          <w:p w14:paraId="085F3E72" w14:textId="77777777" w:rsidR="00654E11" w:rsidRDefault="00BD6667">
            <w:r>
              <w:t>LOG_02</w:t>
            </w:r>
          </w:p>
        </w:tc>
        <w:tc>
          <w:tcPr>
            <w:tcW w:w="1286" w:type="dxa"/>
          </w:tcPr>
          <w:p w14:paraId="48EB56FB" w14:textId="77777777" w:rsidR="00654E11" w:rsidRDefault="00BD6667">
            <w:r>
              <w:t>Invalid Password</w:t>
            </w:r>
          </w:p>
        </w:tc>
        <w:tc>
          <w:tcPr>
            <w:tcW w:w="1400" w:type="dxa"/>
          </w:tcPr>
          <w:p w14:paraId="0774C489" w14:textId="77777777"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14:paraId="25A47E15" w14:textId="77777777"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3285BBF4" w14:textId="77777777"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14:paraId="4F884EB0" w14:textId="77777777" w:rsidR="00654E11" w:rsidRDefault="00654E11"/>
        </w:tc>
        <w:tc>
          <w:tcPr>
            <w:tcW w:w="722" w:type="dxa"/>
          </w:tcPr>
          <w:p w14:paraId="3B3FA7FB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141C0D32" w14:textId="77777777" w:rsidR="00654E11" w:rsidRDefault="00654E11"/>
        </w:tc>
      </w:tr>
      <w:tr w:rsidR="00654E11" w14:paraId="0B4D63DE" w14:textId="77777777" w:rsidTr="007B5336">
        <w:tc>
          <w:tcPr>
            <w:tcW w:w="844" w:type="dxa"/>
          </w:tcPr>
          <w:p w14:paraId="250CB3FB" w14:textId="77777777" w:rsidR="00654E11" w:rsidRDefault="00BD6667">
            <w:r>
              <w:t>LOG_03</w:t>
            </w:r>
          </w:p>
        </w:tc>
        <w:tc>
          <w:tcPr>
            <w:tcW w:w="1286" w:type="dxa"/>
          </w:tcPr>
          <w:p w14:paraId="73617D58" w14:textId="77777777" w:rsidR="00654E11" w:rsidRDefault="00BD6667">
            <w:r>
              <w:t>Unregistered Email</w:t>
            </w:r>
          </w:p>
        </w:tc>
        <w:tc>
          <w:tcPr>
            <w:tcW w:w="1400" w:type="dxa"/>
          </w:tcPr>
          <w:p w14:paraId="7E129F03" w14:textId="77777777"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14:paraId="2B6B34A5" w14:textId="77777777"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4ACF6FD6" w14:textId="77777777"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14:paraId="1302530A" w14:textId="77777777" w:rsidR="00654E11" w:rsidRDefault="00654E11"/>
        </w:tc>
        <w:tc>
          <w:tcPr>
            <w:tcW w:w="722" w:type="dxa"/>
          </w:tcPr>
          <w:p w14:paraId="5B38687E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1E0D9D04" w14:textId="77777777" w:rsidR="00654E11" w:rsidRDefault="00654E11"/>
        </w:tc>
      </w:tr>
      <w:tr w:rsidR="00654E11" w14:paraId="4D532A50" w14:textId="77777777" w:rsidTr="007B5336">
        <w:tc>
          <w:tcPr>
            <w:tcW w:w="844" w:type="dxa"/>
          </w:tcPr>
          <w:p w14:paraId="32FD0514" w14:textId="77777777" w:rsidR="00654E11" w:rsidRDefault="00BD6667">
            <w:r>
              <w:t>LOG_04</w:t>
            </w:r>
          </w:p>
        </w:tc>
        <w:tc>
          <w:tcPr>
            <w:tcW w:w="1286" w:type="dxa"/>
          </w:tcPr>
          <w:p w14:paraId="2FB8AA68" w14:textId="77777777" w:rsidR="00654E11" w:rsidRDefault="00BD6667">
            <w:r>
              <w:t>Blank Credentials</w:t>
            </w:r>
          </w:p>
        </w:tc>
        <w:tc>
          <w:tcPr>
            <w:tcW w:w="1400" w:type="dxa"/>
          </w:tcPr>
          <w:p w14:paraId="5A6E1EF6" w14:textId="77777777"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14:paraId="4DA6B2A3" w14:textId="77777777"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0F1FE6F1" w14:textId="77777777" w:rsidR="00654E11" w:rsidRDefault="00BD6667">
            <w:r>
              <w:t>An error message is displayed: "Please fill in this field."</w:t>
            </w:r>
          </w:p>
        </w:tc>
        <w:tc>
          <w:tcPr>
            <w:tcW w:w="736" w:type="dxa"/>
          </w:tcPr>
          <w:p w14:paraId="55EB6937" w14:textId="77777777" w:rsidR="00654E11" w:rsidRDefault="00654E11"/>
        </w:tc>
        <w:tc>
          <w:tcPr>
            <w:tcW w:w="722" w:type="dxa"/>
          </w:tcPr>
          <w:p w14:paraId="43304FA0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2F6B9580" w14:textId="77777777" w:rsidR="00654E11" w:rsidRDefault="00654E11"/>
        </w:tc>
      </w:tr>
      <w:tr w:rsidR="00654E11" w14:paraId="496B8E56" w14:textId="77777777" w:rsidTr="007B5336">
        <w:tc>
          <w:tcPr>
            <w:tcW w:w="844" w:type="dxa"/>
          </w:tcPr>
          <w:p w14:paraId="0A8B1E9A" w14:textId="77777777" w:rsidR="00654E11" w:rsidRDefault="00BD6667">
            <w:r>
              <w:t>LOG_05</w:t>
            </w:r>
          </w:p>
        </w:tc>
        <w:tc>
          <w:tcPr>
            <w:tcW w:w="1286" w:type="dxa"/>
          </w:tcPr>
          <w:p w14:paraId="16219DC4" w14:textId="77777777" w:rsidR="00654E11" w:rsidRDefault="00BD6667">
            <w:r>
              <w:t xml:space="preserve">SQL </w:t>
            </w:r>
            <w:r>
              <w:lastRenderedPageBreak/>
              <w:t>Injection Attempt</w:t>
            </w:r>
          </w:p>
        </w:tc>
        <w:tc>
          <w:tcPr>
            <w:tcW w:w="1400" w:type="dxa"/>
          </w:tcPr>
          <w:p w14:paraId="22AE14F0" w14:textId="77777777" w:rsidR="00654E11" w:rsidRDefault="00BD6667">
            <w:r>
              <w:lastRenderedPageBreak/>
              <w:t xml:space="preserve">Check for SQL </w:t>
            </w:r>
            <w:r>
              <w:lastRenderedPageBreak/>
              <w:t>injection vulnerabilities in login fields.</w:t>
            </w:r>
          </w:p>
        </w:tc>
        <w:tc>
          <w:tcPr>
            <w:tcW w:w="1268" w:type="dxa"/>
          </w:tcPr>
          <w:p w14:paraId="0B65FF87" w14:textId="77777777" w:rsidR="00654E11" w:rsidRDefault="00BD6667">
            <w:r>
              <w:lastRenderedPageBreak/>
              <w:t xml:space="preserve">1. Navigate </w:t>
            </w:r>
            <w:r>
              <w:lastRenderedPageBreak/>
              <w:t>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14:paraId="63088454" w14:textId="77777777" w:rsidR="00654E11" w:rsidRDefault="00BD6667">
            <w:r>
              <w:lastRenderedPageBreak/>
              <w:t xml:space="preserve">An error </w:t>
            </w:r>
            <w:r>
              <w:lastRenderedPageBreak/>
              <w:t>message is displayed: "Invalid email or password." or no unauthorized access occurs.</w:t>
            </w:r>
          </w:p>
        </w:tc>
        <w:tc>
          <w:tcPr>
            <w:tcW w:w="736" w:type="dxa"/>
          </w:tcPr>
          <w:p w14:paraId="58C983C0" w14:textId="77777777" w:rsidR="00654E11" w:rsidRDefault="00654E11"/>
        </w:tc>
        <w:tc>
          <w:tcPr>
            <w:tcW w:w="722" w:type="dxa"/>
          </w:tcPr>
          <w:p w14:paraId="45D0328B" w14:textId="77777777" w:rsidR="00654E11" w:rsidRDefault="00BD6667">
            <w:r>
              <w:t xml:space="preserve">Pass / </w:t>
            </w:r>
            <w:r>
              <w:lastRenderedPageBreak/>
              <w:t>Fail</w:t>
            </w:r>
          </w:p>
        </w:tc>
        <w:tc>
          <w:tcPr>
            <w:tcW w:w="1433" w:type="dxa"/>
          </w:tcPr>
          <w:p w14:paraId="5F2FD782" w14:textId="77777777" w:rsidR="00654E11" w:rsidRDefault="00654E11"/>
        </w:tc>
      </w:tr>
    </w:tbl>
    <w:p w14:paraId="3E40599A" w14:textId="1F77A25D" w:rsidR="00BD6667" w:rsidRDefault="00BD6667"/>
    <w:p w14:paraId="4B9C8BDF" w14:textId="78EB89E3" w:rsidR="00D056F3" w:rsidRDefault="00D056F3">
      <w:pPr>
        <w:rPr>
          <w:b/>
          <w:bCs/>
        </w:rPr>
      </w:pPr>
      <w:r w:rsidRPr="00D056F3">
        <w:rPr>
          <w:b/>
          <w:bCs/>
        </w:rPr>
        <w:t>Environment</w:t>
      </w:r>
      <w:r>
        <w:rPr>
          <w:b/>
          <w:bCs/>
        </w:rPr>
        <w:t>:</w:t>
      </w:r>
    </w:p>
    <w:p w14:paraId="7F15BD13" w14:textId="65589168" w:rsidR="00D056F3" w:rsidRDefault="00D056F3">
      <w:pPr>
        <w:rPr>
          <w:b/>
          <w:bCs/>
        </w:rPr>
      </w:pPr>
      <w:r>
        <w:rPr>
          <w:b/>
          <w:bCs/>
        </w:rPr>
        <w:t>Operating system: Windows 11</w:t>
      </w:r>
    </w:p>
    <w:p w14:paraId="11CF205F" w14:textId="42E71068" w:rsidR="00D056F3" w:rsidRDefault="00D056F3">
      <w:pPr>
        <w:rPr>
          <w:b/>
          <w:bCs/>
        </w:rPr>
      </w:pPr>
      <w:r>
        <w:rPr>
          <w:b/>
          <w:bCs/>
        </w:rPr>
        <w:t>Browser: Google Chrome.</w:t>
      </w:r>
    </w:p>
    <w:p w14:paraId="0047E78E" w14:textId="77777777" w:rsidR="00D056F3" w:rsidRPr="00D056F3" w:rsidRDefault="00D056F3">
      <w:pPr>
        <w:rPr>
          <w:b/>
          <w:bCs/>
        </w:rPr>
      </w:pPr>
    </w:p>
    <w:sectPr w:rsidR="00D056F3" w:rsidRPr="00D05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4E11"/>
    <w:rsid w:val="007846E8"/>
    <w:rsid w:val="007B5336"/>
    <w:rsid w:val="00AA1D8D"/>
    <w:rsid w:val="00B47730"/>
    <w:rsid w:val="00BD6667"/>
    <w:rsid w:val="00C53E2A"/>
    <w:rsid w:val="00CB0664"/>
    <w:rsid w:val="00D056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545DA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F6A82-D01C-431C-AF88-B5B59BFD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Auntora Yasmin</cp:lastModifiedBy>
  <cp:revision>2</cp:revision>
  <dcterms:created xsi:type="dcterms:W3CDTF">2024-12-24T09:19:00Z</dcterms:created>
  <dcterms:modified xsi:type="dcterms:W3CDTF">2024-12-24T09:19:00Z</dcterms:modified>
  <cp:category/>
</cp:coreProperties>
</file>